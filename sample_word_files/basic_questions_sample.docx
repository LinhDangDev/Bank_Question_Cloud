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Sample Questions - Basic Format</w:t>
      </w:r>
    </w:p>
    <w:p>
      <w:r>
        <w:t>Author: Linh Dang Dev</w:t>
      </w:r>
    </w:p>
    <w:p>
      <w:r>
        <w:t>This file demonstrates the correct format for basic single-choice questions.</w:t>
      </w:r>
    </w:p>
    <w:p>
      <w:r>
        <w:t>Note: Correct answers are underlined.</w:t>
      </w:r>
    </w:p>
    <w:p/>
    <w:p>
      <w:r>
        <w:t>Câu 1: Thủ đô của Việt Nam là gì? (CLO1)</w:t>
      </w:r>
    </w:p>
    <w:p>
      <w:r>
        <w:t xml:space="preserve">A. </w:t>
      </w:r>
      <w:r>
        <w:rPr>
          <w:u w:val="single"/>
        </w:rPr>
        <w:t>Hà Nội</w:t>
      </w:r>
    </w:p>
    <w:p>
      <w:r>
        <w:t>B. TP. Hồ Chí Minh</w:t>
      </w:r>
    </w:p>
    <w:p>
      <w:r>
        <w:t>C. Đà Nẵng</w:t>
      </w:r>
    </w:p>
    <w:p>
      <w:r>
        <w:t>D. Cần Thơ</w:t>
      </w:r>
    </w:p>
    <w:p/>
    <w:p>
      <w:r>
        <w:t>Câu 2: Trong các ngôn ngữ lập trình sau, ngôn ngữ nào là ngôn ngữ thông dịch? (CLO2)</w:t>
      </w:r>
    </w:p>
    <w:p>
      <w:r>
        <w:t>A. C++</w:t>
      </w:r>
    </w:p>
    <w:p>
      <w:r>
        <w:t>B. Java</w:t>
      </w:r>
    </w:p>
    <w:p>
      <w:r>
        <w:t xml:space="preserve">C. </w:t>
      </w:r>
      <w:r>
        <w:rPr>
          <w:u w:val="single"/>
        </w:rPr>
        <w:t>Python</w:t>
      </w:r>
    </w:p>
    <w:p>
      <w:r>
        <w:t>D. C#</w:t>
      </w:r>
    </w:p>
    <w:p/>
    <w:p>
      <w:r>
        <w:t>Câu 3: Tính đạo hàm của hàm số f(x) = x³ + 2x² - 5x + 1 (CLO3)</w:t>
      </w:r>
    </w:p>
    <w:p>
      <w:r>
        <w:t xml:space="preserve">A. </w:t>
      </w:r>
      <w:r>
        <w:rPr>
          <w:u w:val="single"/>
        </w:rPr>
        <w:t>f'(x) = 3x² + 4x - 5</w:t>
      </w:r>
    </w:p>
    <w:p>
      <w:r>
        <w:t>B. f'(x) = 3x² + 4x + 5</w:t>
      </w:r>
    </w:p>
    <w:p>
      <w:r>
        <w:t>C. f'(x) = x² + 4x - 5</w:t>
      </w:r>
    </w:p>
    <w:p>
      <w:r>
        <w:t>D. f'(x) = 3x + 4</w:t>
      </w:r>
    </w:p>
    <w:p/>
    <w:p>
      <w:r>
        <w:t>Câu 4: Công thức phân tử của axit sulfuric là gì? (CLO1)</w:t>
      </w:r>
    </w:p>
    <w:p>
      <w:r>
        <w:t>A. HCl</w:t>
      </w:r>
    </w:p>
    <w:p>
      <w:r>
        <w:t xml:space="preserve">B. </w:t>
      </w:r>
      <w:r>
        <w:rPr>
          <w:u w:val="single"/>
        </w:rPr>
        <w:t>H₂SO₄</w:t>
      </w:r>
    </w:p>
    <w:p>
      <w:r>
        <w:t>C. HNO₃</w:t>
      </w:r>
    </w:p>
    <w:p>
      <w:r>
        <w:t>D. H₃PO₄</w:t>
      </w:r>
    </w:p>
    <w:p/>
    <w:p>
      <w:r>
        <w:t>Câu 5: Những ngôn ngữ lập trình nào sau đây là ngôn ngữ hướng đối tượng? (CLO2)</w:t>
      </w:r>
    </w:p>
    <w:p>
      <w:r>
        <w:t xml:space="preserve">A. </w:t>
      </w:r>
      <w:r>
        <w:rPr>
          <w:u w:val="single"/>
        </w:rPr>
        <w:t>Java</w:t>
      </w:r>
    </w:p>
    <w:p>
      <w:r>
        <w:t xml:space="preserve">B. </w:t>
      </w:r>
      <w:r>
        <w:rPr>
          <w:u w:val="single"/>
        </w:rPr>
        <w:t>Python</w:t>
      </w:r>
    </w:p>
    <w:p>
      <w:r>
        <w:t>C. C</w:t>
      </w:r>
    </w:p>
    <w:p>
      <w:r>
        <w:t xml:space="preserve">D. </w:t>
      </w:r>
      <w:r>
        <w:rPr>
          <w:u w:val="single"/>
        </w:rPr>
        <w:t>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