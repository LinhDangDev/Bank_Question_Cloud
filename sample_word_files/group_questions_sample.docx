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Sample Questions - Group Format</w:t>
      </w:r>
    </w:p>
    <w:p>
      <w:r>
        <w:t>Author: Linh Dang Dev</w:t>
      </w:r>
    </w:p>
    <w:p>
      <w:r>
        <w:t>This file demonstrates the correct format for group questions.</w:t>
      </w:r>
    </w:p>
    <w:p>
      <w:r>
        <w:t>Note: Correct answers are underlined.</w:t>
      </w:r>
    </w:p>
    <w:p/>
    <w:p>
      <w:r>
        <w:t>Questions (1)-(4) refer to the following passage: (CLO3)</w:t>
      </w:r>
    </w:p>
    <w:p/>
    <w:p>
      <w:r>
        <w:t>[&lt;sg&gt;]</w:t>
      </w:r>
    </w:p>
    <w:p>
      <w:r>
        <w:t>The Internet of Things (IoT) refers to the network of physical devices, vehicles, home appliances, and other items embedded with electronics, software, sensors, actuators, and connectivity which enables these objects to connect and exchange data. IoT allows objects to be sensed or controlled remotely across existing network infrastructure, creating opportunities for more direct integration of the physical world into computer-based systems.</w:t>
      </w:r>
    </w:p>
    <w:p>
      <w:r>
        <w:t>[&lt;/sg&gt;]</w:t>
      </w:r>
    </w:p>
    <w:p/>
    <w:p>
      <w:r>
        <w:t>(1) What does IoT stand for?</w:t>
      </w:r>
    </w:p>
    <w:p>
      <w:r>
        <w:t>A. Internet of Technology</w:t>
      </w:r>
    </w:p>
    <w:p>
      <w:r>
        <w:t xml:space="preserve">B. </w:t>
      </w:r>
      <w:r>
        <w:rPr>
          <w:u w:val="single"/>
        </w:rPr>
        <w:t>Internet of Things</w:t>
      </w:r>
    </w:p>
    <w:p>
      <w:r>
        <w:t>C. Integration of Technology</w:t>
      </w:r>
    </w:p>
    <w:p>
      <w:r>
        <w:t>D. Integration of Things</w:t>
      </w:r>
    </w:p>
    <w:p/>
    <w:p>
      <w:r>
        <w:t>(2) According to the passage, IoT enables objects to:</w:t>
      </w:r>
    </w:p>
    <w:p>
      <w:r>
        <w:t>A. Only connect to the internet</w:t>
      </w:r>
    </w:p>
    <w:p>
      <w:r>
        <w:t xml:space="preserve">B. </w:t>
      </w:r>
      <w:r>
        <w:rPr>
          <w:u w:val="single"/>
        </w:rPr>
        <w:t>Be sensed or controlled remotely</w:t>
      </w:r>
    </w:p>
    <w:p>
      <w:r>
        <w:t>C. Replace human workers</w:t>
      </w:r>
    </w:p>
    <w:p>
      <w:r>
        <w:t>D. Work without electricity</w:t>
      </w:r>
    </w:p>
    <w:p/>
    <w:p>
      <w:r>
        <w:t>(3) The main benefit of IoT mentioned in the passage is:</w:t>
      </w:r>
    </w:p>
    <w:p>
      <w:r>
        <w:t>A. Reducing costs</w:t>
      </w:r>
    </w:p>
    <w:p>
      <w:r>
        <w:t>B. Increasing speed</w:t>
      </w:r>
    </w:p>
    <w:p>
      <w:r>
        <w:t xml:space="preserve">C. </w:t>
      </w:r>
      <w:r>
        <w:rPr>
          <w:u w:val="single"/>
        </w:rPr>
        <w:t>Direct integration of physical world into computer systems</w:t>
      </w:r>
    </w:p>
    <w:p>
      <w:r>
        <w:t>D. Eliminating human intervention</w:t>
      </w:r>
    </w:p>
    <w:p/>
    <w:p>
      <w:r>
        <w:t>(4) Which technology contributes to IoT development?</w:t>
      </w:r>
    </w:p>
    <w:p>
      <w:r>
        <w:t xml:space="preserve">A. </w:t>
      </w:r>
      <w:r>
        <w:rPr>
          <w:u w:val="single"/>
        </w:rPr>
        <w:t>Wireless communication</w:t>
      </w:r>
    </w:p>
    <w:p>
      <w:r>
        <w:t>B. Quantum computing</w:t>
      </w:r>
    </w:p>
    <w:p>
      <w:r>
        <w:t>C. Nuclear technology</w:t>
      </w:r>
    </w:p>
    <w:p>
      <w:r>
        <w:t>D. Mechanical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