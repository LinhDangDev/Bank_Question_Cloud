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Questions - Mixed Format</w:t>
      </w:r>
    </w:p>
    <w:p>
      <w:r>
        <w:t>Author: Linh Dang Dev</w:t>
      </w:r>
    </w:p>
    <w:p>
      <w:r>
        <w:t>This file demonstrates a mix of different question types.</w:t>
      </w:r>
    </w:p>
    <w:p>
      <w:r>
        <w:t>Note: Correct answers are underlined.</w:t>
      </w:r>
    </w:p>
    <w:p/>
    <w:p>
      <w:r>
        <w:t>Câu 1: Hệ quản trị cơ sở dữ liệu nào sau đây là mã nguồn mở? (CLO1)</w:t>
      </w:r>
    </w:p>
    <w:p>
      <w:r>
        <w:t>A. Oracle Database</w:t>
      </w:r>
    </w:p>
    <w:p>
      <w:r>
        <w:t>B. Microsoft SQL Server</w:t>
      </w:r>
    </w:p>
    <w:p>
      <w:r>
        <w:t xml:space="preserve">C. </w:t>
      </w:r>
      <w:r>
        <w:rPr>
          <w:u w:val="single"/>
        </w:rPr>
        <w:t>MySQL</w:t>
      </w:r>
    </w:p>
    <w:p>
      <w:r>
        <w:t>D. IBM DB2</w:t>
      </w:r>
    </w:p>
    <w:p/>
    <w:p>
      <w:r>
        <w:t>Câu 2: Fill in the blank: "The value of π (pi) is approximately _____" (CLO1)</w:t>
      </w:r>
    </w:p>
    <w:p>
      <w:r>
        <w:t xml:space="preserve">A. </w:t>
      </w:r>
      <w:r>
        <w:rPr>
          <w:u w:val="single"/>
        </w:rPr>
        <w:t>3.14</w:t>
      </w:r>
    </w:p>
    <w:p>
      <w:r>
        <w:t>B. 2.71</w:t>
      </w:r>
    </w:p>
    <w:p>
      <w:r>
        <w:t>C. 1.62</w:t>
      </w:r>
    </w:p>
    <w:p>
      <w:r>
        <w:t>D. 1.41</w:t>
      </w:r>
    </w:p>
    <w:p/>
    <w:p>
      <w:r>
        <w:t>Questions (3)-(5) refer to the following code snippet: (CLO3)</w:t>
      </w:r>
    </w:p>
    <w:p/>
    <w:p>
      <w:r>
        <w:t>[&lt;sg&gt;]</w:t>
      </w:r>
    </w:p>
    <w:p>
      <w:r>
        <w:t>def fibonacci(n):</w:t>
      </w:r>
    </w:p>
    <w:p>
      <w:r>
        <w:t xml:space="preserve">    if n &lt;= 1:</w:t>
      </w:r>
    </w:p>
    <w:p>
      <w:r>
        <w:t xml:space="preserve">        return n</w:t>
      </w:r>
    </w:p>
    <w:p>
      <w:r>
        <w:t xml:space="preserve">    else:</w:t>
      </w:r>
    </w:p>
    <w:p>
      <w:r>
        <w:t xml:space="preserve">        return fibonacci(n-1) + fibonacci(n-2)</w:t>
      </w:r>
    </w:p>
    <w:p>
      <w:r>
        <w:t>[&lt;/sg&gt;]</w:t>
      </w:r>
    </w:p>
    <w:p/>
    <w:p>
      <w:r>
        <w:t>(3) What will be the output for fibonacci(3)?</w:t>
      </w:r>
    </w:p>
    <w:p>
      <w:r>
        <w:t>A. 1</w:t>
      </w:r>
    </w:p>
    <w:p>
      <w:r>
        <w:t xml:space="preserve">B. </w:t>
      </w:r>
      <w:r>
        <w:rPr>
          <w:u w:val="single"/>
        </w:rPr>
        <w:t>2</w:t>
      </w:r>
    </w:p>
    <w:p>
      <w:r>
        <w:t>C. 3</w:t>
      </w:r>
    </w:p>
    <w:p>
      <w:r>
        <w:t>D. 5</w:t>
      </w:r>
    </w:p>
    <w:p/>
    <w:p>
      <w:r>
        <w:t>(4) What is the base case in this recursive function?</w:t>
      </w:r>
    </w:p>
    <w:p>
      <w:r>
        <w:t>A. n &gt; 1</w:t>
      </w:r>
    </w:p>
    <w:p>
      <w:r>
        <w:t xml:space="preserve">B. </w:t>
      </w:r>
      <w:r>
        <w:rPr>
          <w:u w:val="single"/>
        </w:rPr>
        <w:t>n &lt;= 1</w:t>
      </w:r>
    </w:p>
    <w:p>
      <w:r>
        <w:t>C. n == 0</w:t>
      </w:r>
    </w:p>
    <w:p>
      <w:r>
        <w:t>D. n == 1</w:t>
      </w:r>
    </w:p>
    <w:p/>
    <w:p>
      <w:r>
        <w:t>(5) What is the time complexity of this recursive implementation?</w:t>
      </w:r>
    </w:p>
    <w:p>
      <w:r>
        <w:t>A. O(n)</w:t>
      </w:r>
    </w:p>
    <w:p>
      <w:r>
        <w:t>B. O(log n)</w:t>
      </w:r>
    </w:p>
    <w:p>
      <w:r>
        <w:t>C. O(n²)</w:t>
      </w:r>
    </w:p>
    <w:p>
      <w:r>
        <w:t xml:space="preserve">D. </w:t>
      </w:r>
      <w:r>
        <w:rPr>
          <w:u w:val="single"/>
        </w:rPr>
        <w:t>O(2ⁿ)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